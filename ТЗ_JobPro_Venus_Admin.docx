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D0B45" w14:textId="77777777" w:rsidR="00B84F2F" w:rsidRPr="00B66F14" w:rsidRDefault="00000000">
      <w:pPr>
        <w:pStyle w:val="aa"/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t>Техническое задание (ТЗ) на разработку системы управления вакансий и административной панели</w:t>
      </w:r>
    </w:p>
    <w:p w14:paraId="5ED62BB5" w14:textId="77777777" w:rsidR="00B84F2F" w:rsidRPr="00B66F14" w:rsidRDefault="00000000">
      <w:pPr>
        <w:pStyle w:val="1"/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t>Общее описание проекта</w:t>
      </w:r>
    </w:p>
    <w:p w14:paraId="5957B032" w14:textId="77777777" w:rsidR="00B84F2F" w:rsidRPr="00B66F14" w:rsidRDefault="00000000">
      <w:pPr>
        <w:pStyle w:val="21"/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t>Назначение</w:t>
      </w:r>
    </w:p>
    <w:p w14:paraId="140F4828" w14:textId="77777777" w:rsidR="00B84F2F" w:rsidRPr="00B66F14" w:rsidRDefault="00000000">
      <w:pPr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br/>
        <w:t>Создание двух связанных веб-приложений:</w:t>
      </w:r>
      <w:r w:rsidRPr="00B66F14">
        <w:rPr>
          <w:color w:val="000000" w:themeColor="text1"/>
          <w:lang w:val="ru-RU"/>
        </w:rPr>
        <w:br/>
        <w:t xml:space="preserve">1. </w:t>
      </w:r>
      <w:proofErr w:type="spellStart"/>
      <w:r w:rsidRPr="00B66F14">
        <w:rPr>
          <w:color w:val="000000" w:themeColor="text1"/>
        </w:rPr>
        <w:t>JobPro</w:t>
      </w:r>
      <w:proofErr w:type="spellEnd"/>
      <w:r w:rsidRPr="00B66F14">
        <w:rPr>
          <w:color w:val="000000" w:themeColor="text1"/>
          <w:lang w:val="ru-RU"/>
        </w:rPr>
        <w:t xml:space="preserve"> — платформа для поиска работы и публикации вакансий.</w:t>
      </w:r>
      <w:r w:rsidRPr="00B66F14">
        <w:rPr>
          <w:color w:val="000000" w:themeColor="text1"/>
          <w:lang w:val="ru-RU"/>
        </w:rPr>
        <w:br/>
        <w:t xml:space="preserve">2. </w:t>
      </w:r>
      <w:r w:rsidRPr="00B66F14">
        <w:rPr>
          <w:color w:val="000000" w:themeColor="text1"/>
        </w:rPr>
        <w:t>Venus</w:t>
      </w:r>
      <w:r w:rsidRPr="00B66F14">
        <w:rPr>
          <w:color w:val="000000" w:themeColor="text1"/>
          <w:lang w:val="ru-RU"/>
        </w:rPr>
        <w:t xml:space="preserve"> </w:t>
      </w:r>
      <w:r w:rsidRPr="00B66F14">
        <w:rPr>
          <w:color w:val="000000" w:themeColor="text1"/>
        </w:rPr>
        <w:t>Admin</w:t>
      </w:r>
      <w:r w:rsidRPr="00B66F14">
        <w:rPr>
          <w:color w:val="000000" w:themeColor="text1"/>
          <w:lang w:val="ru-RU"/>
        </w:rPr>
        <w:t xml:space="preserve"> — административная панель для управления данными, пользователями, откликами, аналитикой.</w:t>
      </w:r>
      <w:r w:rsidRPr="00B66F14">
        <w:rPr>
          <w:color w:val="000000" w:themeColor="text1"/>
          <w:lang w:val="ru-RU"/>
        </w:rPr>
        <w:br/>
      </w:r>
      <w:r w:rsidRPr="00B66F14">
        <w:rPr>
          <w:color w:val="000000" w:themeColor="text1"/>
          <w:lang w:val="ru-RU"/>
        </w:rPr>
        <w:br/>
        <w:t>Цели:</w:t>
      </w:r>
      <w:r w:rsidRPr="00B66F14">
        <w:rPr>
          <w:color w:val="000000" w:themeColor="text1"/>
          <w:lang w:val="ru-RU"/>
        </w:rPr>
        <w:br/>
        <w:t>- Упрощение процесса трудоустройства и найма персонала.</w:t>
      </w:r>
      <w:r w:rsidRPr="00B66F14">
        <w:rPr>
          <w:color w:val="000000" w:themeColor="text1"/>
          <w:lang w:val="ru-RU"/>
        </w:rPr>
        <w:br/>
        <w:t>- Централизованное управление данными и действиями пользователей.</w:t>
      </w:r>
      <w:r w:rsidRPr="00B66F14">
        <w:rPr>
          <w:color w:val="000000" w:themeColor="text1"/>
          <w:lang w:val="ru-RU"/>
        </w:rPr>
        <w:br/>
      </w:r>
    </w:p>
    <w:p w14:paraId="294FDFC7" w14:textId="77777777" w:rsidR="00B84F2F" w:rsidRPr="00B66F14" w:rsidRDefault="00000000">
      <w:pPr>
        <w:pStyle w:val="1"/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t>Технический стек</w:t>
      </w:r>
    </w:p>
    <w:p w14:paraId="7848A670" w14:textId="45F88F52" w:rsidR="00B84F2F" w:rsidRPr="00B66F14" w:rsidRDefault="00000000">
      <w:pPr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br/>
        <w:t xml:space="preserve">- </w:t>
      </w:r>
      <w:r w:rsidRPr="00B66F14">
        <w:rPr>
          <w:color w:val="000000" w:themeColor="text1"/>
        </w:rPr>
        <w:t>Backend</w:t>
      </w:r>
      <w:r w:rsidRPr="00B66F14">
        <w:rPr>
          <w:color w:val="000000" w:themeColor="text1"/>
          <w:lang w:val="ru-RU"/>
        </w:rPr>
        <w:t>: .</w:t>
      </w:r>
      <w:r w:rsidRPr="00B66F14">
        <w:rPr>
          <w:color w:val="000000" w:themeColor="text1"/>
        </w:rPr>
        <w:t>NET</w:t>
      </w:r>
      <w:r w:rsidRPr="00B66F14">
        <w:rPr>
          <w:color w:val="000000" w:themeColor="text1"/>
          <w:lang w:val="ru-RU"/>
        </w:rPr>
        <w:t xml:space="preserve"> </w:t>
      </w:r>
      <w:proofErr w:type="spellStart"/>
      <w:r w:rsidRPr="00B66F14">
        <w:rPr>
          <w:color w:val="000000" w:themeColor="text1"/>
        </w:rPr>
        <w:t>WebAPI</w:t>
      </w:r>
      <w:proofErr w:type="spellEnd"/>
      <w:r w:rsidRPr="00B66F14">
        <w:rPr>
          <w:color w:val="000000" w:themeColor="text1"/>
          <w:lang w:val="ru-RU"/>
        </w:rPr>
        <w:t xml:space="preserve">, </w:t>
      </w:r>
      <w:r w:rsidRPr="00B66F14">
        <w:rPr>
          <w:color w:val="000000" w:themeColor="text1"/>
        </w:rPr>
        <w:t>Entity</w:t>
      </w:r>
      <w:r w:rsidRPr="00B66F14">
        <w:rPr>
          <w:color w:val="000000" w:themeColor="text1"/>
          <w:lang w:val="ru-RU"/>
        </w:rPr>
        <w:t xml:space="preserve"> </w:t>
      </w:r>
      <w:r w:rsidRPr="00B66F14">
        <w:rPr>
          <w:color w:val="000000" w:themeColor="text1"/>
        </w:rPr>
        <w:t>Framework</w:t>
      </w:r>
      <w:r w:rsidRPr="00B66F14">
        <w:rPr>
          <w:color w:val="000000" w:themeColor="text1"/>
          <w:lang w:val="ru-RU"/>
        </w:rPr>
        <w:t xml:space="preserve"> </w:t>
      </w:r>
      <w:r w:rsidRPr="00B66F14">
        <w:rPr>
          <w:color w:val="000000" w:themeColor="text1"/>
        </w:rPr>
        <w:t>Core</w:t>
      </w:r>
      <w:r w:rsidRPr="00B66F14">
        <w:rPr>
          <w:color w:val="000000" w:themeColor="text1"/>
          <w:lang w:val="ru-RU"/>
        </w:rPr>
        <w:br/>
        <w:t xml:space="preserve">- База данных: </w:t>
      </w:r>
      <w:r w:rsidRPr="00B66F14">
        <w:rPr>
          <w:color w:val="000000" w:themeColor="text1"/>
        </w:rPr>
        <w:t>PostgreSQL</w:t>
      </w:r>
      <w:r w:rsidRPr="00B66F14">
        <w:rPr>
          <w:color w:val="000000" w:themeColor="text1"/>
          <w:lang w:val="ru-RU"/>
        </w:rPr>
        <w:br/>
      </w:r>
    </w:p>
    <w:p w14:paraId="16260C07" w14:textId="77777777" w:rsidR="00B84F2F" w:rsidRPr="00B66F14" w:rsidRDefault="00000000">
      <w:pPr>
        <w:pStyle w:val="1"/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t>Структура сайта</w:t>
      </w:r>
    </w:p>
    <w:p w14:paraId="4CA82D67" w14:textId="77777777" w:rsidR="00B84F2F" w:rsidRPr="00B66F14" w:rsidRDefault="00000000">
      <w:pPr>
        <w:pStyle w:val="21"/>
        <w:rPr>
          <w:color w:val="000000" w:themeColor="text1"/>
          <w:lang w:val="ru-RU"/>
        </w:rPr>
      </w:pPr>
      <w:proofErr w:type="spellStart"/>
      <w:r w:rsidRPr="00B66F14">
        <w:rPr>
          <w:color w:val="000000" w:themeColor="text1"/>
        </w:rPr>
        <w:t>JobPro</w:t>
      </w:r>
      <w:proofErr w:type="spellEnd"/>
      <w:r w:rsidRPr="00B66F14">
        <w:rPr>
          <w:color w:val="000000" w:themeColor="text1"/>
          <w:lang w:val="ru-RU"/>
        </w:rPr>
        <w:t xml:space="preserve"> (Пользовательская платформа)</w:t>
      </w:r>
    </w:p>
    <w:p w14:paraId="6AE29F7B" w14:textId="5DF70E51" w:rsidR="00B84F2F" w:rsidRPr="00B66F14" w:rsidRDefault="00000000">
      <w:pPr>
        <w:pStyle w:val="31"/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t xml:space="preserve">Главная страница </w:t>
      </w:r>
    </w:p>
    <w:p w14:paraId="130D3470" w14:textId="77777777" w:rsidR="00B84F2F" w:rsidRPr="00B66F14" w:rsidRDefault="00000000">
      <w:pPr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br/>
        <w:t>Назначение: Обзор ключевых вакансий, категорий, навигация.</w:t>
      </w:r>
      <w:r w:rsidRPr="00B66F14">
        <w:rPr>
          <w:color w:val="000000" w:themeColor="text1"/>
          <w:lang w:val="ru-RU"/>
        </w:rPr>
        <w:br/>
      </w:r>
      <w:r w:rsidRPr="00B66F14">
        <w:rPr>
          <w:color w:val="000000" w:themeColor="text1"/>
          <w:lang w:val="ru-RU"/>
        </w:rPr>
        <w:br/>
        <w:t>Блок поиска вакансий</w:t>
      </w:r>
      <w:r w:rsidRPr="00B66F14">
        <w:rPr>
          <w:color w:val="000000" w:themeColor="text1"/>
          <w:lang w:val="ru-RU"/>
        </w:rPr>
        <w:br/>
        <w:t>- Поле "Ключевое слово"</w:t>
      </w:r>
      <w:r w:rsidRPr="00B66F14">
        <w:rPr>
          <w:color w:val="000000" w:themeColor="text1"/>
          <w:lang w:val="ru-RU"/>
        </w:rPr>
        <w:br/>
        <w:t>- Поле "Местоположение"</w:t>
      </w:r>
      <w:r w:rsidRPr="00B66F14">
        <w:rPr>
          <w:color w:val="000000" w:themeColor="text1"/>
          <w:lang w:val="ru-RU"/>
        </w:rPr>
        <w:br/>
      </w:r>
      <w:r w:rsidRPr="00B66F14">
        <w:rPr>
          <w:color w:val="000000" w:themeColor="text1"/>
          <w:lang w:val="ru-RU"/>
        </w:rPr>
        <w:lastRenderedPageBreak/>
        <w:t>- Кнопка поиска</w:t>
      </w:r>
      <w:r w:rsidRPr="00B66F14">
        <w:rPr>
          <w:color w:val="000000" w:themeColor="text1"/>
          <w:lang w:val="ru-RU"/>
        </w:rPr>
        <w:br/>
      </w:r>
      <w:r w:rsidRPr="00B66F14">
        <w:rPr>
          <w:color w:val="000000" w:themeColor="text1"/>
          <w:lang w:val="ru-RU"/>
        </w:rPr>
        <w:br/>
        <w:t>Популярные категории</w:t>
      </w:r>
      <w:r w:rsidRPr="00B66F14">
        <w:rPr>
          <w:color w:val="000000" w:themeColor="text1"/>
          <w:lang w:val="ru-RU"/>
        </w:rPr>
        <w:br/>
        <w:t>- Карточки категорий (например, "</w:t>
      </w:r>
      <w:r w:rsidRPr="00B66F14">
        <w:rPr>
          <w:color w:val="000000" w:themeColor="text1"/>
        </w:rPr>
        <w:t>IT</w:t>
      </w:r>
      <w:r w:rsidRPr="00B66F14">
        <w:rPr>
          <w:color w:val="000000" w:themeColor="text1"/>
          <w:lang w:val="ru-RU"/>
        </w:rPr>
        <w:t>", "Маркетинг", "</w:t>
      </w:r>
      <w:r w:rsidRPr="00B66F14">
        <w:rPr>
          <w:color w:val="000000" w:themeColor="text1"/>
        </w:rPr>
        <w:t>HR</w:t>
      </w:r>
      <w:r w:rsidRPr="00B66F14">
        <w:rPr>
          <w:color w:val="000000" w:themeColor="text1"/>
          <w:lang w:val="ru-RU"/>
        </w:rPr>
        <w:t>")</w:t>
      </w:r>
      <w:r w:rsidRPr="00B66F14">
        <w:rPr>
          <w:color w:val="000000" w:themeColor="text1"/>
          <w:lang w:val="ru-RU"/>
        </w:rPr>
        <w:br/>
      </w:r>
      <w:r w:rsidRPr="00B66F14">
        <w:rPr>
          <w:color w:val="000000" w:themeColor="text1"/>
          <w:lang w:val="ru-RU"/>
        </w:rPr>
        <w:br/>
        <w:t>Последние вакансии</w:t>
      </w:r>
      <w:r w:rsidRPr="00B66F14">
        <w:rPr>
          <w:color w:val="000000" w:themeColor="text1"/>
          <w:lang w:val="ru-RU"/>
        </w:rPr>
        <w:br/>
        <w:t>- Список карточек вакансий:</w:t>
      </w:r>
      <w:r w:rsidRPr="00B66F14">
        <w:rPr>
          <w:color w:val="000000" w:themeColor="text1"/>
          <w:lang w:val="ru-RU"/>
        </w:rPr>
        <w:br/>
        <w:t xml:space="preserve">  - Название вакансии</w:t>
      </w:r>
      <w:r w:rsidRPr="00B66F14">
        <w:rPr>
          <w:color w:val="000000" w:themeColor="text1"/>
          <w:lang w:val="ru-RU"/>
        </w:rPr>
        <w:br/>
        <w:t xml:space="preserve">  - Компания</w:t>
      </w:r>
      <w:r w:rsidRPr="00B66F14">
        <w:rPr>
          <w:color w:val="000000" w:themeColor="text1"/>
          <w:lang w:val="ru-RU"/>
        </w:rPr>
        <w:br/>
        <w:t xml:space="preserve">  - Локация</w:t>
      </w:r>
      <w:r w:rsidRPr="00B66F14">
        <w:rPr>
          <w:color w:val="000000" w:themeColor="text1"/>
          <w:lang w:val="ru-RU"/>
        </w:rPr>
        <w:br/>
        <w:t xml:space="preserve">  - Тип занятости</w:t>
      </w:r>
      <w:r w:rsidRPr="00B66F14">
        <w:rPr>
          <w:color w:val="000000" w:themeColor="text1"/>
          <w:lang w:val="ru-RU"/>
        </w:rPr>
        <w:br/>
        <w:t xml:space="preserve">  - Зарплата</w:t>
      </w:r>
      <w:r w:rsidRPr="00B66F14">
        <w:rPr>
          <w:color w:val="000000" w:themeColor="text1"/>
          <w:lang w:val="ru-RU"/>
        </w:rPr>
        <w:br/>
        <w:t xml:space="preserve">  - Кнопка "Откликнуться"</w:t>
      </w:r>
      <w:r w:rsidRPr="00B66F14">
        <w:rPr>
          <w:color w:val="000000" w:themeColor="text1"/>
          <w:lang w:val="ru-RU"/>
        </w:rPr>
        <w:br/>
      </w:r>
    </w:p>
    <w:p w14:paraId="7CA15ED0" w14:textId="2B2B91FF" w:rsidR="00B84F2F" w:rsidRPr="00B66F14" w:rsidRDefault="00000000">
      <w:pPr>
        <w:pStyle w:val="31"/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t xml:space="preserve">Страница вакансии </w:t>
      </w:r>
    </w:p>
    <w:p w14:paraId="55BF3F42" w14:textId="77777777" w:rsidR="00B84F2F" w:rsidRPr="00B66F14" w:rsidRDefault="00000000">
      <w:pPr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br/>
        <w:t>Блок заголовка</w:t>
      </w:r>
      <w:r w:rsidRPr="00B66F14">
        <w:rPr>
          <w:color w:val="000000" w:themeColor="text1"/>
          <w:lang w:val="ru-RU"/>
        </w:rPr>
        <w:br/>
        <w:t>- Название вакансии (например, “</w:t>
      </w:r>
      <w:r w:rsidRPr="00B66F14">
        <w:rPr>
          <w:color w:val="000000" w:themeColor="text1"/>
        </w:rPr>
        <w:t>Frontend</w:t>
      </w:r>
      <w:r w:rsidRPr="00B66F14">
        <w:rPr>
          <w:color w:val="000000" w:themeColor="text1"/>
          <w:lang w:val="ru-RU"/>
        </w:rPr>
        <w:t xml:space="preserve"> </w:t>
      </w:r>
      <w:r w:rsidRPr="00B66F14">
        <w:rPr>
          <w:color w:val="000000" w:themeColor="text1"/>
        </w:rPr>
        <w:t>Developer</w:t>
      </w:r>
      <w:r w:rsidRPr="00B66F14">
        <w:rPr>
          <w:color w:val="000000" w:themeColor="text1"/>
          <w:lang w:val="ru-RU"/>
        </w:rPr>
        <w:t>”)</w:t>
      </w:r>
      <w:r w:rsidRPr="00B66F14">
        <w:rPr>
          <w:color w:val="000000" w:themeColor="text1"/>
          <w:lang w:val="ru-RU"/>
        </w:rPr>
        <w:br/>
        <w:t>- Название компании</w:t>
      </w:r>
      <w:r w:rsidRPr="00B66F14">
        <w:rPr>
          <w:color w:val="000000" w:themeColor="text1"/>
          <w:lang w:val="ru-RU"/>
        </w:rPr>
        <w:br/>
        <w:t>- Регион</w:t>
      </w:r>
      <w:r w:rsidRPr="00B66F14">
        <w:rPr>
          <w:color w:val="000000" w:themeColor="text1"/>
          <w:lang w:val="ru-RU"/>
        </w:rPr>
        <w:br/>
        <w:t>- Зарплата</w:t>
      </w:r>
      <w:r w:rsidRPr="00B66F14">
        <w:rPr>
          <w:color w:val="000000" w:themeColor="text1"/>
          <w:lang w:val="ru-RU"/>
        </w:rPr>
        <w:br/>
      </w:r>
      <w:r w:rsidRPr="00B66F14">
        <w:rPr>
          <w:color w:val="000000" w:themeColor="text1"/>
          <w:lang w:val="ru-RU"/>
        </w:rPr>
        <w:br/>
        <w:t>Описание вакансии</w:t>
      </w:r>
      <w:r w:rsidRPr="00B66F14">
        <w:rPr>
          <w:color w:val="000000" w:themeColor="text1"/>
          <w:lang w:val="ru-RU"/>
        </w:rPr>
        <w:br/>
        <w:t>- Основные обязанности</w:t>
      </w:r>
      <w:r w:rsidRPr="00B66F14">
        <w:rPr>
          <w:color w:val="000000" w:themeColor="text1"/>
          <w:lang w:val="ru-RU"/>
        </w:rPr>
        <w:br/>
        <w:t>- Требования</w:t>
      </w:r>
      <w:r w:rsidRPr="00B66F14">
        <w:rPr>
          <w:color w:val="000000" w:themeColor="text1"/>
          <w:lang w:val="ru-RU"/>
        </w:rPr>
        <w:br/>
        <w:t>- Условия работы</w:t>
      </w:r>
      <w:r w:rsidRPr="00B66F14">
        <w:rPr>
          <w:color w:val="000000" w:themeColor="text1"/>
          <w:lang w:val="ru-RU"/>
        </w:rPr>
        <w:br/>
      </w:r>
      <w:r w:rsidRPr="00B66F14">
        <w:rPr>
          <w:color w:val="000000" w:themeColor="text1"/>
          <w:lang w:val="ru-RU"/>
        </w:rPr>
        <w:br/>
        <w:t>Контактные данные работодателя</w:t>
      </w:r>
      <w:r w:rsidRPr="00B66F14">
        <w:rPr>
          <w:color w:val="000000" w:themeColor="text1"/>
          <w:lang w:val="ru-RU"/>
        </w:rPr>
        <w:br/>
        <w:t xml:space="preserve">- </w:t>
      </w:r>
      <w:r w:rsidRPr="00B66F14">
        <w:rPr>
          <w:color w:val="000000" w:themeColor="text1"/>
        </w:rPr>
        <w:t>Email</w:t>
      </w:r>
      <w:r w:rsidRPr="00B66F14">
        <w:rPr>
          <w:color w:val="000000" w:themeColor="text1"/>
          <w:lang w:val="ru-RU"/>
        </w:rPr>
        <w:br/>
        <w:t>- Телефон</w:t>
      </w:r>
      <w:r w:rsidRPr="00B66F14">
        <w:rPr>
          <w:color w:val="000000" w:themeColor="text1"/>
          <w:lang w:val="ru-RU"/>
        </w:rPr>
        <w:br/>
      </w:r>
      <w:r w:rsidRPr="00B66F14">
        <w:rPr>
          <w:color w:val="000000" w:themeColor="text1"/>
          <w:lang w:val="ru-RU"/>
        </w:rPr>
        <w:br/>
        <w:t>Кнопка отклика: "Откликнуться на вакансию"</w:t>
      </w:r>
      <w:r w:rsidRPr="00B66F14">
        <w:rPr>
          <w:color w:val="000000" w:themeColor="text1"/>
          <w:lang w:val="ru-RU"/>
        </w:rPr>
        <w:br/>
      </w:r>
    </w:p>
    <w:p w14:paraId="24EA9DD2" w14:textId="418CAB7E" w:rsidR="00B84F2F" w:rsidRPr="00B66F14" w:rsidRDefault="00000000">
      <w:pPr>
        <w:pStyle w:val="31"/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t xml:space="preserve">Страница отклика </w:t>
      </w:r>
    </w:p>
    <w:p w14:paraId="57B548C5" w14:textId="77777777" w:rsidR="00B84F2F" w:rsidRPr="00B66F14" w:rsidRDefault="00000000">
      <w:pPr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br/>
        <w:t>Форма отклика:</w:t>
      </w:r>
      <w:r w:rsidRPr="00B66F14">
        <w:rPr>
          <w:color w:val="000000" w:themeColor="text1"/>
          <w:lang w:val="ru-RU"/>
        </w:rPr>
        <w:br/>
        <w:t>- ФИО (обязательное)</w:t>
      </w:r>
      <w:r w:rsidRPr="00B66F14">
        <w:rPr>
          <w:color w:val="000000" w:themeColor="text1"/>
          <w:lang w:val="ru-RU"/>
        </w:rPr>
        <w:br/>
        <w:t xml:space="preserve">- </w:t>
      </w:r>
      <w:r w:rsidRPr="00B66F14">
        <w:rPr>
          <w:color w:val="000000" w:themeColor="text1"/>
        </w:rPr>
        <w:t>Email</w:t>
      </w:r>
      <w:r w:rsidRPr="00B66F14">
        <w:rPr>
          <w:color w:val="000000" w:themeColor="text1"/>
          <w:lang w:val="ru-RU"/>
        </w:rPr>
        <w:t xml:space="preserve"> (валидированный формат)</w:t>
      </w:r>
      <w:r w:rsidRPr="00B66F14">
        <w:rPr>
          <w:color w:val="000000" w:themeColor="text1"/>
          <w:lang w:val="ru-RU"/>
        </w:rPr>
        <w:br/>
        <w:t>- Телефон (маска ввода +</w:t>
      </w:r>
      <w:r w:rsidRPr="00B66F14">
        <w:rPr>
          <w:color w:val="000000" w:themeColor="text1"/>
        </w:rPr>
        <w:t>X</w:t>
      </w:r>
      <w:r w:rsidRPr="00B66F14">
        <w:rPr>
          <w:color w:val="000000" w:themeColor="text1"/>
          <w:lang w:val="ru-RU"/>
        </w:rPr>
        <w:t xml:space="preserve"> (</w:t>
      </w:r>
      <w:r w:rsidRPr="00B66F14">
        <w:rPr>
          <w:color w:val="000000" w:themeColor="text1"/>
        </w:rPr>
        <w:t>XXX</w:t>
      </w:r>
      <w:r w:rsidRPr="00B66F14">
        <w:rPr>
          <w:color w:val="000000" w:themeColor="text1"/>
          <w:lang w:val="ru-RU"/>
        </w:rPr>
        <w:t xml:space="preserve">) </w:t>
      </w:r>
      <w:r w:rsidRPr="00B66F14">
        <w:rPr>
          <w:color w:val="000000" w:themeColor="text1"/>
        </w:rPr>
        <w:t>XXX</w:t>
      </w:r>
      <w:r w:rsidRPr="00B66F14">
        <w:rPr>
          <w:color w:val="000000" w:themeColor="text1"/>
          <w:lang w:val="ru-RU"/>
        </w:rPr>
        <w:t>-</w:t>
      </w:r>
      <w:r w:rsidRPr="00B66F14">
        <w:rPr>
          <w:color w:val="000000" w:themeColor="text1"/>
        </w:rPr>
        <w:t>XX</w:t>
      </w:r>
      <w:r w:rsidRPr="00B66F14">
        <w:rPr>
          <w:color w:val="000000" w:themeColor="text1"/>
          <w:lang w:val="ru-RU"/>
        </w:rPr>
        <w:t>-</w:t>
      </w:r>
      <w:r w:rsidRPr="00B66F14">
        <w:rPr>
          <w:color w:val="000000" w:themeColor="text1"/>
        </w:rPr>
        <w:t>XX</w:t>
      </w:r>
      <w:r w:rsidRPr="00B66F14">
        <w:rPr>
          <w:color w:val="000000" w:themeColor="text1"/>
          <w:lang w:val="ru-RU"/>
        </w:rPr>
        <w:t>)</w:t>
      </w:r>
      <w:r w:rsidRPr="00B66F14">
        <w:rPr>
          <w:color w:val="000000" w:themeColor="text1"/>
          <w:lang w:val="ru-RU"/>
        </w:rPr>
        <w:br/>
        <w:t>- Резюме (загрузка файла)</w:t>
      </w:r>
      <w:r w:rsidRPr="00B66F14">
        <w:rPr>
          <w:color w:val="000000" w:themeColor="text1"/>
          <w:lang w:val="ru-RU"/>
        </w:rPr>
        <w:br/>
        <w:t>- Комментарий (опционально, до 500 символов)</w:t>
      </w:r>
      <w:r w:rsidRPr="00B66F14">
        <w:rPr>
          <w:color w:val="000000" w:themeColor="text1"/>
          <w:lang w:val="ru-RU"/>
        </w:rPr>
        <w:br/>
      </w:r>
      <w:r w:rsidRPr="00B66F14">
        <w:rPr>
          <w:color w:val="000000" w:themeColor="text1"/>
          <w:lang w:val="ru-RU"/>
        </w:rPr>
        <w:lastRenderedPageBreak/>
        <w:t>- Согласие на обработку персональных данных (чекбокс)</w:t>
      </w:r>
      <w:r w:rsidRPr="00B66F14">
        <w:rPr>
          <w:color w:val="000000" w:themeColor="text1"/>
          <w:lang w:val="ru-RU"/>
        </w:rPr>
        <w:br/>
      </w:r>
    </w:p>
    <w:p w14:paraId="60B59258" w14:textId="77777777" w:rsidR="00B84F2F" w:rsidRPr="00B66F14" w:rsidRDefault="00000000">
      <w:pPr>
        <w:pStyle w:val="21"/>
        <w:rPr>
          <w:color w:val="000000" w:themeColor="text1"/>
          <w:lang w:val="ru-RU"/>
        </w:rPr>
      </w:pPr>
      <w:r w:rsidRPr="00B66F14">
        <w:rPr>
          <w:color w:val="000000" w:themeColor="text1"/>
        </w:rPr>
        <w:t>Venus</w:t>
      </w:r>
      <w:r w:rsidRPr="00B66F14">
        <w:rPr>
          <w:color w:val="000000" w:themeColor="text1"/>
          <w:lang w:val="ru-RU"/>
        </w:rPr>
        <w:t xml:space="preserve"> </w:t>
      </w:r>
      <w:r w:rsidRPr="00B66F14">
        <w:rPr>
          <w:color w:val="000000" w:themeColor="text1"/>
        </w:rPr>
        <w:t>Admin</w:t>
      </w:r>
      <w:r w:rsidRPr="00B66F14">
        <w:rPr>
          <w:color w:val="000000" w:themeColor="text1"/>
          <w:lang w:val="ru-RU"/>
        </w:rPr>
        <w:t xml:space="preserve"> (Административная панель)</w:t>
      </w:r>
    </w:p>
    <w:p w14:paraId="30BC1F93" w14:textId="77777777" w:rsidR="00B84F2F" w:rsidRPr="00B66F14" w:rsidRDefault="00000000">
      <w:pPr>
        <w:pStyle w:val="31"/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t>Главная панель (/</w:t>
      </w:r>
      <w:r w:rsidRPr="00B66F14">
        <w:rPr>
          <w:color w:val="000000" w:themeColor="text1"/>
        </w:rPr>
        <w:t>admin</w:t>
      </w:r>
      <w:r w:rsidRPr="00B66F14">
        <w:rPr>
          <w:color w:val="000000" w:themeColor="text1"/>
          <w:lang w:val="ru-RU"/>
        </w:rPr>
        <w:t>)</w:t>
      </w:r>
    </w:p>
    <w:p w14:paraId="3C140991" w14:textId="77777777" w:rsidR="00B84F2F" w:rsidRPr="00B66F14" w:rsidRDefault="00000000">
      <w:pPr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br/>
        <w:t>Разделы:</w:t>
      </w:r>
      <w:r w:rsidRPr="00B66F14">
        <w:rPr>
          <w:color w:val="000000" w:themeColor="text1"/>
          <w:lang w:val="ru-RU"/>
        </w:rPr>
        <w:br/>
        <w:t>- Количество зарегистрированных пользователей</w:t>
      </w:r>
      <w:r w:rsidRPr="00B66F14">
        <w:rPr>
          <w:color w:val="000000" w:themeColor="text1"/>
          <w:lang w:val="ru-RU"/>
        </w:rPr>
        <w:br/>
        <w:t>- Количество вакансий</w:t>
      </w:r>
      <w:r w:rsidRPr="00B66F14">
        <w:rPr>
          <w:color w:val="000000" w:themeColor="text1"/>
          <w:lang w:val="ru-RU"/>
        </w:rPr>
        <w:br/>
        <w:t>- Количество откликов</w:t>
      </w:r>
      <w:r w:rsidRPr="00B66F14">
        <w:rPr>
          <w:color w:val="000000" w:themeColor="text1"/>
          <w:lang w:val="ru-RU"/>
        </w:rPr>
        <w:br/>
        <w:t>- Новые регистрации</w:t>
      </w:r>
      <w:r w:rsidRPr="00B66F14">
        <w:rPr>
          <w:color w:val="000000" w:themeColor="text1"/>
          <w:lang w:val="ru-RU"/>
        </w:rPr>
        <w:br/>
      </w:r>
    </w:p>
    <w:p w14:paraId="67BFDE3C" w14:textId="77777777" w:rsidR="00B84F2F" w:rsidRPr="00B66F14" w:rsidRDefault="00000000">
      <w:pPr>
        <w:pStyle w:val="31"/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t>Раздел "Пользователи"</w:t>
      </w:r>
    </w:p>
    <w:p w14:paraId="46BD867A" w14:textId="77777777" w:rsidR="00B84F2F" w:rsidRPr="00B66F14" w:rsidRDefault="00000000">
      <w:pPr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br/>
        <w:t>- Список пользователей (</w:t>
      </w:r>
      <w:r w:rsidRPr="00B66F14">
        <w:rPr>
          <w:color w:val="000000" w:themeColor="text1"/>
        </w:rPr>
        <w:t>email</w:t>
      </w:r>
      <w:r w:rsidRPr="00B66F14">
        <w:rPr>
          <w:color w:val="000000" w:themeColor="text1"/>
          <w:lang w:val="ru-RU"/>
        </w:rPr>
        <w:t>, имя, роль, дата регистрации)</w:t>
      </w:r>
      <w:r w:rsidRPr="00B66F14">
        <w:rPr>
          <w:color w:val="000000" w:themeColor="text1"/>
          <w:lang w:val="ru-RU"/>
        </w:rPr>
        <w:br/>
        <w:t>- Возможность деактивации/блокировки</w:t>
      </w:r>
      <w:r w:rsidRPr="00B66F14">
        <w:rPr>
          <w:color w:val="000000" w:themeColor="text1"/>
          <w:lang w:val="ru-RU"/>
        </w:rPr>
        <w:br/>
        <w:t>- Изменение роли (</w:t>
      </w:r>
      <w:r w:rsidRPr="00B66F14">
        <w:rPr>
          <w:color w:val="000000" w:themeColor="text1"/>
        </w:rPr>
        <w:t>user</w:t>
      </w:r>
      <w:r w:rsidRPr="00B66F14">
        <w:rPr>
          <w:color w:val="000000" w:themeColor="text1"/>
          <w:lang w:val="ru-RU"/>
        </w:rPr>
        <w:t xml:space="preserve"> / </w:t>
      </w:r>
      <w:r w:rsidRPr="00B66F14">
        <w:rPr>
          <w:color w:val="000000" w:themeColor="text1"/>
        </w:rPr>
        <w:t>moderator</w:t>
      </w:r>
      <w:r w:rsidRPr="00B66F14">
        <w:rPr>
          <w:color w:val="000000" w:themeColor="text1"/>
          <w:lang w:val="ru-RU"/>
        </w:rPr>
        <w:t xml:space="preserve"> / </w:t>
      </w:r>
      <w:r w:rsidRPr="00B66F14">
        <w:rPr>
          <w:color w:val="000000" w:themeColor="text1"/>
        </w:rPr>
        <w:t>admin</w:t>
      </w:r>
      <w:r w:rsidRPr="00B66F14">
        <w:rPr>
          <w:color w:val="000000" w:themeColor="text1"/>
          <w:lang w:val="ru-RU"/>
        </w:rPr>
        <w:t>)</w:t>
      </w:r>
      <w:r w:rsidRPr="00B66F14">
        <w:rPr>
          <w:color w:val="000000" w:themeColor="text1"/>
          <w:lang w:val="ru-RU"/>
        </w:rPr>
        <w:br/>
      </w:r>
    </w:p>
    <w:p w14:paraId="6FDCD8A0" w14:textId="77777777" w:rsidR="00B84F2F" w:rsidRPr="00B66F14" w:rsidRDefault="00000000">
      <w:pPr>
        <w:pStyle w:val="31"/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t>Раздел "Вакансии"</w:t>
      </w:r>
    </w:p>
    <w:p w14:paraId="066F57F5" w14:textId="77777777" w:rsidR="00B84F2F" w:rsidRPr="00B66F14" w:rsidRDefault="00000000">
      <w:pPr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br/>
        <w:t>- Модерация и удаление вакансий</w:t>
      </w:r>
      <w:r w:rsidRPr="00B66F14">
        <w:rPr>
          <w:color w:val="000000" w:themeColor="text1"/>
          <w:lang w:val="ru-RU"/>
        </w:rPr>
        <w:br/>
        <w:t>- Редактирование описания и условий</w:t>
      </w:r>
      <w:r w:rsidRPr="00B66F14">
        <w:rPr>
          <w:color w:val="000000" w:themeColor="text1"/>
          <w:lang w:val="ru-RU"/>
        </w:rPr>
        <w:br/>
      </w:r>
    </w:p>
    <w:p w14:paraId="788DFFC8" w14:textId="77777777" w:rsidR="00B84F2F" w:rsidRPr="00B66F14" w:rsidRDefault="00000000">
      <w:pPr>
        <w:pStyle w:val="31"/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t>Раздел "Отклики"</w:t>
      </w:r>
    </w:p>
    <w:p w14:paraId="7A9A9B2E" w14:textId="77777777" w:rsidR="00B84F2F" w:rsidRPr="00B66F14" w:rsidRDefault="00000000">
      <w:pPr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br/>
        <w:t>- Просмотр откликов</w:t>
      </w:r>
      <w:r w:rsidRPr="00B66F14">
        <w:rPr>
          <w:color w:val="000000" w:themeColor="text1"/>
          <w:lang w:val="ru-RU"/>
        </w:rPr>
        <w:br/>
        <w:t xml:space="preserve">- Экспорт в </w:t>
      </w:r>
      <w:r w:rsidRPr="00B66F14">
        <w:rPr>
          <w:color w:val="000000" w:themeColor="text1"/>
        </w:rPr>
        <w:t>CSV</w:t>
      </w:r>
      <w:r w:rsidRPr="00B66F14">
        <w:rPr>
          <w:color w:val="000000" w:themeColor="text1"/>
          <w:lang w:val="ru-RU"/>
        </w:rPr>
        <w:br/>
      </w:r>
    </w:p>
    <w:p w14:paraId="184039E9" w14:textId="77777777" w:rsidR="00B84F2F" w:rsidRPr="00B66F14" w:rsidRDefault="00000000">
      <w:pPr>
        <w:pStyle w:val="1"/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t>Функциональные требования</w:t>
      </w:r>
    </w:p>
    <w:p w14:paraId="72FA5F68" w14:textId="77777777" w:rsidR="00B84F2F" w:rsidRPr="00B66F14" w:rsidRDefault="00000000">
      <w:pPr>
        <w:pStyle w:val="21"/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t>Общие элементы:</w:t>
      </w:r>
    </w:p>
    <w:p w14:paraId="0A2B08BA" w14:textId="77777777" w:rsidR="00B84F2F" w:rsidRPr="00B66F14" w:rsidRDefault="00000000">
      <w:pPr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br/>
        <w:t>- Адаптивность под ПК, планшет, мобильные устройства</w:t>
      </w:r>
      <w:r w:rsidRPr="00B66F14">
        <w:rPr>
          <w:color w:val="000000" w:themeColor="text1"/>
          <w:lang w:val="ru-RU"/>
        </w:rPr>
        <w:br/>
        <w:t>- Все формы — с полной валидацией</w:t>
      </w:r>
      <w:r w:rsidRPr="00B66F14">
        <w:rPr>
          <w:color w:val="000000" w:themeColor="text1"/>
          <w:lang w:val="ru-RU"/>
        </w:rPr>
        <w:br/>
        <w:t>- Авторизация и регистрация пользователей</w:t>
      </w:r>
      <w:r w:rsidRPr="00B66F14">
        <w:rPr>
          <w:color w:val="000000" w:themeColor="text1"/>
          <w:lang w:val="ru-RU"/>
        </w:rPr>
        <w:br/>
        <w:t xml:space="preserve">- </w:t>
      </w:r>
      <w:r w:rsidRPr="00B66F14">
        <w:rPr>
          <w:color w:val="000000" w:themeColor="text1"/>
        </w:rPr>
        <w:t>JWT</w:t>
      </w:r>
      <w:r w:rsidRPr="00B66F14">
        <w:rPr>
          <w:color w:val="000000" w:themeColor="text1"/>
          <w:lang w:val="ru-RU"/>
        </w:rPr>
        <w:t xml:space="preserve"> для аутентификации</w:t>
      </w:r>
      <w:r w:rsidRPr="00B66F14">
        <w:rPr>
          <w:color w:val="000000" w:themeColor="text1"/>
          <w:lang w:val="ru-RU"/>
        </w:rPr>
        <w:br/>
        <w:t>- Ролевой доступ в админку</w:t>
      </w:r>
      <w:r w:rsidRPr="00B66F14">
        <w:rPr>
          <w:color w:val="000000" w:themeColor="text1"/>
          <w:lang w:val="ru-RU"/>
        </w:rPr>
        <w:br/>
      </w:r>
    </w:p>
    <w:p w14:paraId="2FFA896F" w14:textId="77777777" w:rsidR="00B84F2F" w:rsidRPr="00B66F14" w:rsidRDefault="00000000">
      <w:pPr>
        <w:pStyle w:val="21"/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lastRenderedPageBreak/>
        <w:t>Заявки и отклики:</w:t>
      </w:r>
    </w:p>
    <w:p w14:paraId="39773434" w14:textId="77777777" w:rsidR="00B84F2F" w:rsidRPr="00B66F14" w:rsidRDefault="00000000">
      <w:pPr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br/>
        <w:t>- Все отклики сохраняются в базу данных</w:t>
      </w:r>
      <w:r w:rsidRPr="00B66F14">
        <w:rPr>
          <w:color w:val="000000" w:themeColor="text1"/>
          <w:lang w:val="ru-RU"/>
        </w:rPr>
        <w:br/>
        <w:t xml:space="preserve">- Оповещение администратора по </w:t>
      </w:r>
      <w:r w:rsidRPr="00B66F14">
        <w:rPr>
          <w:color w:val="000000" w:themeColor="text1"/>
        </w:rPr>
        <w:t>email</w:t>
      </w:r>
      <w:r w:rsidRPr="00B66F14">
        <w:rPr>
          <w:color w:val="000000" w:themeColor="text1"/>
          <w:lang w:val="ru-RU"/>
        </w:rPr>
        <w:t xml:space="preserve"> о новом отклике</w:t>
      </w:r>
      <w:r w:rsidRPr="00B66F14">
        <w:rPr>
          <w:color w:val="000000" w:themeColor="text1"/>
          <w:lang w:val="ru-RU"/>
        </w:rPr>
        <w:br/>
        <w:t>- Письмо пользователю-подателю заявки</w:t>
      </w:r>
      <w:r w:rsidRPr="00B66F14">
        <w:rPr>
          <w:color w:val="000000" w:themeColor="text1"/>
          <w:lang w:val="ru-RU"/>
        </w:rPr>
        <w:br/>
      </w:r>
    </w:p>
    <w:p w14:paraId="2D1A704E" w14:textId="77777777" w:rsidR="00B84F2F" w:rsidRPr="00B66F14" w:rsidRDefault="00000000">
      <w:pPr>
        <w:pStyle w:val="31"/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t>Письмо пользователю:</w:t>
      </w:r>
    </w:p>
    <w:p w14:paraId="6A5329C3" w14:textId="77777777" w:rsidR="00B84F2F" w:rsidRPr="00B66F14" w:rsidRDefault="00000000">
      <w:pPr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br/>
        <w:t>Тема: Ваша заявка успешно отправлена</w:t>
      </w:r>
      <w:r w:rsidRPr="00B66F14">
        <w:rPr>
          <w:color w:val="000000" w:themeColor="text1"/>
          <w:lang w:val="ru-RU"/>
        </w:rPr>
        <w:br/>
      </w:r>
      <w:r w:rsidRPr="00B66F14">
        <w:rPr>
          <w:color w:val="000000" w:themeColor="text1"/>
          <w:lang w:val="ru-RU"/>
        </w:rPr>
        <w:br/>
        <w:t>Текст:</w:t>
      </w:r>
      <w:r w:rsidRPr="00B66F14">
        <w:rPr>
          <w:color w:val="000000" w:themeColor="text1"/>
          <w:lang w:val="ru-RU"/>
        </w:rPr>
        <w:br/>
        <w:t>Уважаемый [ФИО]!</w:t>
      </w:r>
      <w:r w:rsidRPr="00B66F14">
        <w:rPr>
          <w:color w:val="000000" w:themeColor="text1"/>
          <w:lang w:val="ru-RU"/>
        </w:rPr>
        <w:br/>
      </w:r>
      <w:r w:rsidRPr="00B66F14">
        <w:rPr>
          <w:color w:val="000000" w:themeColor="text1"/>
          <w:lang w:val="ru-RU"/>
        </w:rPr>
        <w:br/>
        <w:t>Благодарим за интерес к вакансии. Ваша заявка успешно отправлена работодателю. В ближайшее время с вами свяжутся.</w:t>
      </w:r>
      <w:r w:rsidRPr="00B66F14">
        <w:rPr>
          <w:color w:val="000000" w:themeColor="text1"/>
          <w:lang w:val="ru-RU"/>
        </w:rPr>
        <w:br/>
      </w:r>
      <w:r w:rsidRPr="00B66F14">
        <w:rPr>
          <w:color w:val="000000" w:themeColor="text1"/>
          <w:lang w:val="ru-RU"/>
        </w:rPr>
        <w:br/>
        <w:t>С уважением,</w:t>
      </w:r>
      <w:r w:rsidRPr="00B66F14">
        <w:rPr>
          <w:color w:val="000000" w:themeColor="text1"/>
          <w:lang w:val="ru-RU"/>
        </w:rPr>
        <w:br/>
        <w:t xml:space="preserve">Команда </w:t>
      </w:r>
      <w:proofErr w:type="spellStart"/>
      <w:r w:rsidRPr="00B66F14">
        <w:rPr>
          <w:color w:val="000000" w:themeColor="text1"/>
        </w:rPr>
        <w:t>JobPro</w:t>
      </w:r>
      <w:proofErr w:type="spellEnd"/>
      <w:r w:rsidRPr="00B66F14">
        <w:rPr>
          <w:color w:val="000000" w:themeColor="text1"/>
          <w:lang w:val="ru-RU"/>
        </w:rPr>
        <w:br/>
      </w:r>
    </w:p>
    <w:p w14:paraId="13761E58" w14:textId="77777777" w:rsidR="00B84F2F" w:rsidRPr="00B66F14" w:rsidRDefault="00000000">
      <w:pPr>
        <w:pStyle w:val="31"/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t>Письмо администратору:</w:t>
      </w:r>
    </w:p>
    <w:p w14:paraId="3576DD27" w14:textId="77777777" w:rsidR="00B84F2F" w:rsidRPr="00B66F14" w:rsidRDefault="00000000">
      <w:pPr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br/>
        <w:t>Тема: Новый отклик на вакансию #[</w:t>
      </w:r>
      <w:r w:rsidRPr="00B66F14">
        <w:rPr>
          <w:color w:val="000000" w:themeColor="text1"/>
        </w:rPr>
        <w:t>ID</w:t>
      </w:r>
      <w:r w:rsidRPr="00B66F14">
        <w:rPr>
          <w:color w:val="000000" w:themeColor="text1"/>
          <w:lang w:val="ru-RU"/>
        </w:rPr>
        <w:t>]</w:t>
      </w:r>
      <w:r w:rsidRPr="00B66F14">
        <w:rPr>
          <w:color w:val="000000" w:themeColor="text1"/>
          <w:lang w:val="ru-RU"/>
        </w:rPr>
        <w:br/>
      </w:r>
      <w:r w:rsidRPr="00B66F14">
        <w:rPr>
          <w:color w:val="000000" w:themeColor="text1"/>
          <w:lang w:val="ru-RU"/>
        </w:rPr>
        <w:br/>
        <w:t>Текст:</w:t>
      </w:r>
      <w:r w:rsidRPr="00B66F14">
        <w:rPr>
          <w:color w:val="000000" w:themeColor="text1"/>
          <w:lang w:val="ru-RU"/>
        </w:rPr>
        <w:br/>
        <w:t>Поступил новый отклик:</w:t>
      </w:r>
      <w:r w:rsidRPr="00B66F14">
        <w:rPr>
          <w:color w:val="000000" w:themeColor="text1"/>
          <w:lang w:val="ru-RU"/>
        </w:rPr>
        <w:br/>
      </w:r>
      <w:r w:rsidRPr="00B66F14">
        <w:rPr>
          <w:color w:val="000000" w:themeColor="text1"/>
          <w:lang w:val="ru-RU"/>
        </w:rPr>
        <w:br/>
        <w:t>ФИО: [ФИО]</w:t>
      </w:r>
      <w:r w:rsidRPr="00B66F14">
        <w:rPr>
          <w:color w:val="000000" w:themeColor="text1"/>
          <w:lang w:val="ru-RU"/>
        </w:rPr>
        <w:br/>
      </w:r>
      <w:r w:rsidRPr="00B66F14">
        <w:rPr>
          <w:color w:val="000000" w:themeColor="text1"/>
        </w:rPr>
        <w:t>Email</w:t>
      </w:r>
      <w:r w:rsidRPr="00B66F14">
        <w:rPr>
          <w:color w:val="000000" w:themeColor="text1"/>
          <w:lang w:val="ru-RU"/>
        </w:rPr>
        <w:t>: [</w:t>
      </w:r>
      <w:r w:rsidRPr="00B66F14">
        <w:rPr>
          <w:color w:val="000000" w:themeColor="text1"/>
        </w:rPr>
        <w:t>Email</w:t>
      </w:r>
      <w:r w:rsidRPr="00B66F14">
        <w:rPr>
          <w:color w:val="000000" w:themeColor="text1"/>
          <w:lang w:val="ru-RU"/>
        </w:rPr>
        <w:t>]</w:t>
      </w:r>
      <w:r w:rsidRPr="00B66F14">
        <w:rPr>
          <w:color w:val="000000" w:themeColor="text1"/>
          <w:lang w:val="ru-RU"/>
        </w:rPr>
        <w:br/>
        <w:t>Телефон: [Телефон]</w:t>
      </w:r>
      <w:r w:rsidRPr="00B66F14">
        <w:rPr>
          <w:color w:val="000000" w:themeColor="text1"/>
          <w:lang w:val="ru-RU"/>
        </w:rPr>
        <w:br/>
        <w:t>Вакансия: [Название вакансии]</w:t>
      </w:r>
      <w:r w:rsidRPr="00B66F14">
        <w:rPr>
          <w:color w:val="000000" w:themeColor="text1"/>
          <w:lang w:val="ru-RU"/>
        </w:rPr>
        <w:br/>
        <w:t>Дата: [Дата подачи]</w:t>
      </w:r>
      <w:r w:rsidRPr="00B66F14">
        <w:rPr>
          <w:color w:val="000000" w:themeColor="text1"/>
          <w:lang w:val="ru-RU"/>
        </w:rPr>
        <w:br/>
      </w:r>
    </w:p>
    <w:p w14:paraId="2C0EEA13" w14:textId="77777777" w:rsidR="00B84F2F" w:rsidRPr="00B66F14" w:rsidRDefault="00000000">
      <w:pPr>
        <w:pStyle w:val="1"/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t>Дизайн-требования</w:t>
      </w:r>
    </w:p>
    <w:p w14:paraId="00727BBC" w14:textId="43017D2A" w:rsidR="00B66F14" w:rsidRDefault="00000000">
      <w:pPr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br/>
        <w:t xml:space="preserve">- Согласно макету </w:t>
      </w:r>
      <w:r w:rsidRPr="00B66F14">
        <w:rPr>
          <w:color w:val="000000" w:themeColor="text1"/>
        </w:rPr>
        <w:t>HTML</w:t>
      </w:r>
      <w:r w:rsidRPr="00B66F14">
        <w:rPr>
          <w:color w:val="000000" w:themeColor="text1"/>
          <w:lang w:val="ru-RU"/>
        </w:rPr>
        <w:t>-шаблонов:</w:t>
      </w:r>
      <w:r w:rsidRPr="00B66F14">
        <w:rPr>
          <w:color w:val="000000" w:themeColor="text1"/>
          <w:lang w:val="ru-RU"/>
        </w:rPr>
        <w:br/>
        <w:t xml:space="preserve">  - </w:t>
      </w:r>
      <w:proofErr w:type="spellStart"/>
      <w:r w:rsidRPr="00B66F14">
        <w:rPr>
          <w:color w:val="000000" w:themeColor="text1"/>
        </w:rPr>
        <w:t>JobPro</w:t>
      </w:r>
      <w:proofErr w:type="spellEnd"/>
      <w:r w:rsidRPr="00B66F14">
        <w:rPr>
          <w:color w:val="000000" w:themeColor="text1"/>
          <w:lang w:val="ru-RU"/>
        </w:rPr>
        <w:t xml:space="preserve"> шаблон: </w:t>
      </w:r>
      <w:r w:rsidRPr="00B66F14">
        <w:rPr>
          <w:color w:val="000000" w:themeColor="text1"/>
        </w:rPr>
        <w:t>https</w:t>
      </w:r>
      <w:r w:rsidRPr="00B66F14">
        <w:rPr>
          <w:color w:val="000000" w:themeColor="text1"/>
          <w:lang w:val="ru-RU"/>
        </w:rPr>
        <w:t>://</w:t>
      </w:r>
      <w:r w:rsidRPr="00B66F14">
        <w:rPr>
          <w:color w:val="000000" w:themeColor="text1"/>
        </w:rPr>
        <w:t>www</w:t>
      </w:r>
      <w:r w:rsidRPr="00B66F14">
        <w:rPr>
          <w:color w:val="000000" w:themeColor="text1"/>
          <w:lang w:val="ru-RU"/>
        </w:rPr>
        <w:t>.</w:t>
      </w:r>
      <w:proofErr w:type="spellStart"/>
      <w:r w:rsidRPr="00B66F14">
        <w:rPr>
          <w:color w:val="000000" w:themeColor="text1"/>
        </w:rPr>
        <w:t>webstrot</w:t>
      </w:r>
      <w:proofErr w:type="spellEnd"/>
      <w:r w:rsidRPr="00B66F14">
        <w:rPr>
          <w:color w:val="000000" w:themeColor="text1"/>
          <w:lang w:val="ru-RU"/>
        </w:rPr>
        <w:t>.</w:t>
      </w:r>
      <w:r w:rsidRPr="00B66F14">
        <w:rPr>
          <w:color w:val="000000" w:themeColor="text1"/>
        </w:rPr>
        <w:t>com</w:t>
      </w:r>
      <w:r w:rsidRPr="00B66F14">
        <w:rPr>
          <w:color w:val="000000" w:themeColor="text1"/>
          <w:lang w:val="ru-RU"/>
        </w:rPr>
        <w:t>/</w:t>
      </w:r>
      <w:r w:rsidRPr="00B66F14">
        <w:rPr>
          <w:color w:val="000000" w:themeColor="text1"/>
        </w:rPr>
        <w:t>html</w:t>
      </w:r>
      <w:r w:rsidRPr="00B66F14">
        <w:rPr>
          <w:color w:val="000000" w:themeColor="text1"/>
          <w:lang w:val="ru-RU"/>
        </w:rPr>
        <w:t>/</w:t>
      </w:r>
      <w:proofErr w:type="spellStart"/>
      <w:r w:rsidRPr="00B66F14">
        <w:rPr>
          <w:color w:val="000000" w:themeColor="text1"/>
        </w:rPr>
        <w:t>jobpro</w:t>
      </w:r>
      <w:proofErr w:type="spellEnd"/>
      <w:r w:rsidRPr="00B66F14">
        <w:rPr>
          <w:color w:val="000000" w:themeColor="text1"/>
          <w:lang w:val="ru-RU"/>
        </w:rPr>
        <w:t>/</w:t>
      </w:r>
      <w:r w:rsidRPr="00B66F14">
        <w:rPr>
          <w:color w:val="000000" w:themeColor="text1"/>
        </w:rPr>
        <w:t>job</w:t>
      </w:r>
      <w:r w:rsidRPr="00B66F14">
        <w:rPr>
          <w:color w:val="000000" w:themeColor="text1"/>
          <w:lang w:val="ru-RU"/>
        </w:rPr>
        <w:t>_</w:t>
      </w:r>
      <w:r w:rsidRPr="00B66F14">
        <w:rPr>
          <w:color w:val="000000" w:themeColor="text1"/>
        </w:rPr>
        <w:t>light</w:t>
      </w:r>
      <w:r w:rsidRPr="00B66F14">
        <w:rPr>
          <w:color w:val="000000" w:themeColor="text1"/>
          <w:lang w:val="ru-RU"/>
        </w:rPr>
        <w:t>/</w:t>
      </w:r>
      <w:r w:rsidRPr="00B66F14">
        <w:rPr>
          <w:color w:val="000000" w:themeColor="text1"/>
        </w:rPr>
        <w:t>index</w:t>
      </w:r>
      <w:r w:rsidRPr="00B66F14">
        <w:rPr>
          <w:color w:val="000000" w:themeColor="text1"/>
          <w:lang w:val="ru-RU"/>
        </w:rPr>
        <w:t>.</w:t>
      </w:r>
      <w:r w:rsidRPr="00B66F14">
        <w:rPr>
          <w:color w:val="000000" w:themeColor="text1"/>
        </w:rPr>
        <w:t>html</w:t>
      </w:r>
      <w:r w:rsidRPr="00B66F14">
        <w:rPr>
          <w:color w:val="000000" w:themeColor="text1"/>
          <w:lang w:val="ru-RU"/>
        </w:rPr>
        <w:t>#</w:t>
      </w:r>
      <w:r w:rsidRPr="00B66F14">
        <w:rPr>
          <w:color w:val="000000" w:themeColor="text1"/>
          <w:lang w:val="ru-RU"/>
        </w:rPr>
        <w:br/>
        <w:t xml:space="preserve">  - </w:t>
      </w:r>
      <w:r w:rsidRPr="00B66F14">
        <w:rPr>
          <w:color w:val="000000" w:themeColor="text1"/>
        </w:rPr>
        <w:t>Venus</w:t>
      </w:r>
      <w:r w:rsidRPr="00B66F14">
        <w:rPr>
          <w:color w:val="000000" w:themeColor="text1"/>
          <w:lang w:val="ru-RU"/>
        </w:rPr>
        <w:t xml:space="preserve"> </w:t>
      </w:r>
      <w:r w:rsidRPr="00B66F14">
        <w:rPr>
          <w:color w:val="000000" w:themeColor="text1"/>
        </w:rPr>
        <w:t>Admin</w:t>
      </w:r>
      <w:r w:rsidRPr="00B66F14">
        <w:rPr>
          <w:color w:val="000000" w:themeColor="text1"/>
          <w:lang w:val="ru-RU"/>
        </w:rPr>
        <w:t xml:space="preserve"> шаблон: </w:t>
      </w:r>
      <w:r w:rsidRPr="00B66F14">
        <w:rPr>
          <w:color w:val="000000" w:themeColor="text1"/>
        </w:rPr>
        <w:t>https</w:t>
      </w:r>
      <w:r w:rsidRPr="00B66F14">
        <w:rPr>
          <w:color w:val="000000" w:themeColor="text1"/>
          <w:lang w:val="ru-RU"/>
        </w:rPr>
        <w:t>://</w:t>
      </w:r>
      <w:proofErr w:type="spellStart"/>
      <w:r w:rsidRPr="00B66F14">
        <w:rPr>
          <w:color w:val="000000" w:themeColor="text1"/>
        </w:rPr>
        <w:t>venus</w:t>
      </w:r>
      <w:proofErr w:type="spellEnd"/>
      <w:r w:rsidRPr="00B66F14">
        <w:rPr>
          <w:color w:val="000000" w:themeColor="text1"/>
          <w:lang w:val="ru-RU"/>
        </w:rPr>
        <w:t>-</w:t>
      </w:r>
      <w:r w:rsidRPr="00B66F14">
        <w:rPr>
          <w:color w:val="000000" w:themeColor="text1"/>
        </w:rPr>
        <w:t>admin</w:t>
      </w:r>
      <w:r w:rsidRPr="00B66F14">
        <w:rPr>
          <w:color w:val="000000" w:themeColor="text1"/>
          <w:lang w:val="ru-RU"/>
        </w:rPr>
        <w:t>-</w:t>
      </w:r>
      <w:r w:rsidRPr="00B66F14">
        <w:rPr>
          <w:color w:val="000000" w:themeColor="text1"/>
        </w:rPr>
        <w:t>template</w:t>
      </w:r>
      <w:r w:rsidRPr="00B66F14">
        <w:rPr>
          <w:color w:val="000000" w:themeColor="text1"/>
          <w:lang w:val="ru-RU"/>
        </w:rPr>
        <w:t>.</w:t>
      </w:r>
      <w:proofErr w:type="spellStart"/>
      <w:r w:rsidRPr="00B66F14">
        <w:rPr>
          <w:color w:val="000000" w:themeColor="text1"/>
        </w:rPr>
        <w:t>multipurposethemes</w:t>
      </w:r>
      <w:proofErr w:type="spellEnd"/>
      <w:r w:rsidRPr="00B66F14">
        <w:rPr>
          <w:color w:val="000000" w:themeColor="text1"/>
          <w:lang w:val="ru-RU"/>
        </w:rPr>
        <w:t>.</w:t>
      </w:r>
      <w:r w:rsidRPr="00B66F14">
        <w:rPr>
          <w:color w:val="000000" w:themeColor="text1"/>
        </w:rPr>
        <w:t>com</w:t>
      </w:r>
      <w:r w:rsidRPr="00B66F14">
        <w:rPr>
          <w:color w:val="000000" w:themeColor="text1"/>
          <w:lang w:val="ru-RU"/>
        </w:rPr>
        <w:t>/</w:t>
      </w:r>
      <w:r w:rsidRPr="00B66F14">
        <w:rPr>
          <w:color w:val="000000" w:themeColor="text1"/>
        </w:rPr>
        <w:t>main</w:t>
      </w:r>
      <w:r w:rsidRPr="00B66F14">
        <w:rPr>
          <w:color w:val="000000" w:themeColor="text1"/>
          <w:lang w:val="ru-RU"/>
        </w:rPr>
        <w:t>/</w:t>
      </w:r>
      <w:r w:rsidRPr="00B66F14">
        <w:rPr>
          <w:color w:val="000000" w:themeColor="text1"/>
        </w:rPr>
        <w:t>index</w:t>
      </w:r>
      <w:r w:rsidRPr="00B66F14">
        <w:rPr>
          <w:color w:val="000000" w:themeColor="text1"/>
          <w:lang w:val="ru-RU"/>
        </w:rPr>
        <w:t>.</w:t>
      </w:r>
      <w:r w:rsidRPr="00B66F14">
        <w:rPr>
          <w:color w:val="000000" w:themeColor="text1"/>
        </w:rPr>
        <w:t>html</w:t>
      </w:r>
      <w:r w:rsidRPr="00B66F14">
        <w:rPr>
          <w:color w:val="000000" w:themeColor="text1"/>
          <w:lang w:val="ru-RU"/>
        </w:rPr>
        <w:br/>
        <w:t>- Цветовая схема и структура — по шаблонам</w:t>
      </w:r>
    </w:p>
    <w:p w14:paraId="5336AAA0" w14:textId="2DC52D95" w:rsidR="00B84F2F" w:rsidRPr="00B66F14" w:rsidRDefault="00000000">
      <w:pPr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lastRenderedPageBreak/>
        <w:br/>
        <w:t>- Адаптивность:</w:t>
      </w:r>
      <w:r w:rsidRPr="00B66F14">
        <w:rPr>
          <w:color w:val="000000" w:themeColor="text1"/>
          <w:lang w:val="ru-RU"/>
        </w:rPr>
        <w:br/>
        <w:t xml:space="preserve">  - </w:t>
      </w:r>
      <w:r w:rsidRPr="00B66F14">
        <w:rPr>
          <w:color w:val="000000" w:themeColor="text1"/>
        </w:rPr>
        <w:t>Mobile</w:t>
      </w:r>
      <w:r w:rsidRPr="00B66F14">
        <w:rPr>
          <w:color w:val="000000" w:themeColor="text1"/>
          <w:lang w:val="ru-RU"/>
        </w:rPr>
        <w:t xml:space="preserve"> (320</w:t>
      </w:r>
      <w:proofErr w:type="spellStart"/>
      <w:r w:rsidRPr="00B66F14">
        <w:rPr>
          <w:color w:val="000000" w:themeColor="text1"/>
        </w:rPr>
        <w:t>px</w:t>
      </w:r>
      <w:proofErr w:type="spellEnd"/>
      <w:r w:rsidRPr="00B66F14">
        <w:rPr>
          <w:color w:val="000000" w:themeColor="text1"/>
          <w:lang w:val="ru-RU"/>
        </w:rPr>
        <w:t>–768</w:t>
      </w:r>
      <w:proofErr w:type="spellStart"/>
      <w:r w:rsidRPr="00B66F14">
        <w:rPr>
          <w:color w:val="000000" w:themeColor="text1"/>
        </w:rPr>
        <w:t>px</w:t>
      </w:r>
      <w:proofErr w:type="spellEnd"/>
      <w:r w:rsidRPr="00B66F14">
        <w:rPr>
          <w:color w:val="000000" w:themeColor="text1"/>
          <w:lang w:val="ru-RU"/>
        </w:rPr>
        <w:t>): вертикальные списки, выпадающее меню</w:t>
      </w:r>
      <w:r w:rsidRPr="00B66F14">
        <w:rPr>
          <w:color w:val="000000" w:themeColor="text1"/>
          <w:lang w:val="ru-RU"/>
        </w:rPr>
        <w:br/>
        <w:t xml:space="preserve">  - </w:t>
      </w:r>
      <w:r w:rsidRPr="00B66F14">
        <w:rPr>
          <w:color w:val="000000" w:themeColor="text1"/>
        </w:rPr>
        <w:t>Tablet</w:t>
      </w:r>
      <w:r w:rsidRPr="00B66F14">
        <w:rPr>
          <w:color w:val="000000" w:themeColor="text1"/>
          <w:lang w:val="ru-RU"/>
        </w:rPr>
        <w:t xml:space="preserve"> (768</w:t>
      </w:r>
      <w:proofErr w:type="spellStart"/>
      <w:r w:rsidRPr="00B66F14">
        <w:rPr>
          <w:color w:val="000000" w:themeColor="text1"/>
        </w:rPr>
        <w:t>px</w:t>
      </w:r>
      <w:proofErr w:type="spellEnd"/>
      <w:r w:rsidRPr="00B66F14">
        <w:rPr>
          <w:color w:val="000000" w:themeColor="text1"/>
          <w:lang w:val="ru-RU"/>
        </w:rPr>
        <w:t>–1024</w:t>
      </w:r>
      <w:proofErr w:type="spellStart"/>
      <w:r w:rsidRPr="00B66F14">
        <w:rPr>
          <w:color w:val="000000" w:themeColor="text1"/>
        </w:rPr>
        <w:t>px</w:t>
      </w:r>
      <w:proofErr w:type="spellEnd"/>
      <w:r w:rsidRPr="00B66F14">
        <w:rPr>
          <w:color w:val="000000" w:themeColor="text1"/>
          <w:lang w:val="ru-RU"/>
        </w:rPr>
        <w:t>): 2 колонки</w:t>
      </w:r>
      <w:r w:rsidRPr="00B66F14">
        <w:rPr>
          <w:color w:val="000000" w:themeColor="text1"/>
          <w:lang w:val="ru-RU"/>
        </w:rPr>
        <w:br/>
        <w:t xml:space="preserve">  - </w:t>
      </w:r>
      <w:r w:rsidRPr="00B66F14">
        <w:rPr>
          <w:color w:val="000000" w:themeColor="text1"/>
        </w:rPr>
        <w:t>Desktop</w:t>
      </w:r>
      <w:r w:rsidRPr="00B66F14">
        <w:rPr>
          <w:color w:val="000000" w:themeColor="text1"/>
          <w:lang w:val="ru-RU"/>
        </w:rPr>
        <w:t xml:space="preserve"> (1024</w:t>
      </w:r>
      <w:proofErr w:type="spellStart"/>
      <w:r w:rsidRPr="00B66F14">
        <w:rPr>
          <w:color w:val="000000" w:themeColor="text1"/>
        </w:rPr>
        <w:t>px</w:t>
      </w:r>
      <w:proofErr w:type="spellEnd"/>
      <w:r w:rsidRPr="00B66F14">
        <w:rPr>
          <w:color w:val="000000" w:themeColor="text1"/>
          <w:lang w:val="ru-RU"/>
        </w:rPr>
        <w:t>+): 3–4 колонки, боковая панель в админке</w:t>
      </w:r>
      <w:r w:rsidRPr="00B66F14">
        <w:rPr>
          <w:color w:val="000000" w:themeColor="text1"/>
          <w:lang w:val="ru-RU"/>
        </w:rPr>
        <w:br/>
      </w:r>
    </w:p>
    <w:p w14:paraId="733CA027" w14:textId="77777777" w:rsidR="00B84F2F" w:rsidRPr="00B66F14" w:rsidRDefault="00000000">
      <w:pPr>
        <w:pStyle w:val="1"/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t>Результат</w:t>
      </w:r>
    </w:p>
    <w:p w14:paraId="77D8E4D0" w14:textId="77777777" w:rsidR="00B84F2F" w:rsidRPr="00B66F14" w:rsidRDefault="00000000">
      <w:pPr>
        <w:rPr>
          <w:color w:val="000000" w:themeColor="text1"/>
          <w:lang w:val="ru-RU"/>
        </w:rPr>
      </w:pPr>
      <w:r w:rsidRPr="00B66F14">
        <w:rPr>
          <w:color w:val="000000" w:themeColor="text1"/>
          <w:lang w:val="ru-RU"/>
        </w:rPr>
        <w:br/>
        <w:t xml:space="preserve">- Репозиторий </w:t>
      </w:r>
      <w:r w:rsidRPr="00B66F14">
        <w:rPr>
          <w:color w:val="000000" w:themeColor="text1"/>
        </w:rPr>
        <w:t>GitHub</w:t>
      </w:r>
      <w:r w:rsidRPr="00B66F14">
        <w:rPr>
          <w:color w:val="000000" w:themeColor="text1"/>
          <w:lang w:val="ru-RU"/>
        </w:rPr>
        <w:t>:</w:t>
      </w:r>
      <w:r w:rsidRPr="00B66F14">
        <w:rPr>
          <w:color w:val="000000" w:themeColor="text1"/>
          <w:lang w:val="ru-RU"/>
        </w:rPr>
        <w:br/>
        <w:t xml:space="preserve">  - </w:t>
      </w:r>
      <w:r w:rsidRPr="00B66F14">
        <w:rPr>
          <w:color w:val="000000" w:themeColor="text1"/>
        </w:rPr>
        <w:t>Backend</w:t>
      </w:r>
      <w:r w:rsidRPr="00B66F14">
        <w:rPr>
          <w:color w:val="000000" w:themeColor="text1"/>
          <w:lang w:val="ru-RU"/>
        </w:rPr>
        <w:t xml:space="preserve"> и база данных</w:t>
      </w:r>
      <w:r w:rsidRPr="00B66F14">
        <w:rPr>
          <w:color w:val="000000" w:themeColor="text1"/>
          <w:lang w:val="ru-RU"/>
        </w:rPr>
        <w:br/>
        <w:t xml:space="preserve">  - </w:t>
      </w:r>
      <w:r w:rsidRPr="00B66F14">
        <w:rPr>
          <w:color w:val="000000" w:themeColor="text1"/>
        </w:rPr>
        <w:t>README</w:t>
      </w:r>
      <w:r w:rsidRPr="00B66F14">
        <w:rPr>
          <w:color w:val="000000" w:themeColor="text1"/>
          <w:lang w:val="ru-RU"/>
        </w:rPr>
        <w:t xml:space="preserve"> с инструкцией по запуску (база данных, миграции, переменные окружения)</w:t>
      </w:r>
      <w:r w:rsidRPr="00B66F14">
        <w:rPr>
          <w:color w:val="000000" w:themeColor="text1"/>
          <w:lang w:val="ru-RU"/>
        </w:rPr>
        <w:br/>
        <w:t>- Деплой:</w:t>
      </w:r>
      <w:r w:rsidRPr="00B66F14">
        <w:rPr>
          <w:color w:val="000000" w:themeColor="text1"/>
          <w:lang w:val="ru-RU"/>
        </w:rPr>
        <w:br/>
        <w:t xml:space="preserve">  - Бэкенд: </w:t>
      </w:r>
      <w:r w:rsidRPr="00B66F14">
        <w:rPr>
          <w:color w:val="000000" w:themeColor="text1"/>
        </w:rPr>
        <w:t>Docker</w:t>
      </w:r>
      <w:r w:rsidRPr="00B66F14">
        <w:rPr>
          <w:color w:val="000000" w:themeColor="text1"/>
          <w:lang w:val="ru-RU"/>
        </w:rPr>
        <w:t xml:space="preserve">-контейнер, запускаемый через </w:t>
      </w:r>
      <w:r w:rsidRPr="00B66F14">
        <w:rPr>
          <w:color w:val="000000" w:themeColor="text1"/>
        </w:rPr>
        <w:t>docker</w:t>
      </w:r>
      <w:r w:rsidRPr="00B66F14">
        <w:rPr>
          <w:color w:val="000000" w:themeColor="text1"/>
          <w:lang w:val="ru-RU"/>
        </w:rPr>
        <w:t>-</w:t>
      </w:r>
      <w:r w:rsidRPr="00B66F14">
        <w:rPr>
          <w:color w:val="000000" w:themeColor="text1"/>
        </w:rPr>
        <w:t>compose</w:t>
      </w:r>
      <w:r w:rsidRPr="00B66F14">
        <w:rPr>
          <w:color w:val="000000" w:themeColor="text1"/>
          <w:lang w:val="ru-RU"/>
        </w:rPr>
        <w:br/>
        <w:t xml:space="preserve">  - </w:t>
      </w:r>
      <w:r w:rsidRPr="00B66F14">
        <w:rPr>
          <w:color w:val="000000" w:themeColor="text1"/>
        </w:rPr>
        <w:t>PostgreSQL</w:t>
      </w:r>
      <w:r w:rsidRPr="00B66F14">
        <w:rPr>
          <w:color w:val="000000" w:themeColor="text1"/>
          <w:lang w:val="ru-RU"/>
        </w:rPr>
        <w:t xml:space="preserve"> — отдельный контейнер или внешняя БД</w:t>
      </w:r>
      <w:r w:rsidRPr="00B66F14">
        <w:rPr>
          <w:color w:val="000000" w:themeColor="text1"/>
          <w:lang w:val="ru-RU"/>
        </w:rPr>
        <w:br/>
      </w:r>
    </w:p>
    <w:sectPr w:rsidR="00B84F2F" w:rsidRPr="00B66F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3249005">
    <w:abstractNumId w:val="8"/>
  </w:num>
  <w:num w:numId="2" w16cid:durableId="1505247385">
    <w:abstractNumId w:val="6"/>
  </w:num>
  <w:num w:numId="3" w16cid:durableId="1415396121">
    <w:abstractNumId w:val="5"/>
  </w:num>
  <w:num w:numId="4" w16cid:durableId="1216504650">
    <w:abstractNumId w:val="4"/>
  </w:num>
  <w:num w:numId="5" w16cid:durableId="1421562285">
    <w:abstractNumId w:val="7"/>
  </w:num>
  <w:num w:numId="6" w16cid:durableId="1503738535">
    <w:abstractNumId w:val="3"/>
  </w:num>
  <w:num w:numId="7" w16cid:durableId="1630672603">
    <w:abstractNumId w:val="2"/>
  </w:num>
  <w:num w:numId="8" w16cid:durableId="521362447">
    <w:abstractNumId w:val="1"/>
  </w:num>
  <w:num w:numId="9" w16cid:durableId="205319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C728C"/>
    <w:rsid w:val="00AA1D8D"/>
    <w:rsid w:val="00B47730"/>
    <w:rsid w:val="00B66F14"/>
    <w:rsid w:val="00B84F2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833C2F"/>
  <w14:defaultImageDpi w14:val="300"/>
  <w15:docId w15:val="{3D406603-7C05-4613-B110-2ABB7B4D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Камиль Шамсутдинов</cp:lastModifiedBy>
  <cp:revision>2</cp:revision>
  <dcterms:created xsi:type="dcterms:W3CDTF">2025-05-16T18:59:00Z</dcterms:created>
  <dcterms:modified xsi:type="dcterms:W3CDTF">2025-05-16T18:59:00Z</dcterms:modified>
  <cp:category/>
</cp:coreProperties>
</file>